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EC14" w14:textId="30C75FB2" w:rsidR="003E6E10" w:rsidRPr="00A0175A" w:rsidRDefault="00547AED" w:rsidP="00A0175A">
      <w:pPr>
        <w:jc w:val="center"/>
        <w:rPr>
          <w:rFonts w:ascii="Arial" w:hAnsi="Arial" w:cs="Arial"/>
          <w:color w:val="C00000"/>
          <w:sz w:val="38"/>
          <w:szCs w:val="38"/>
        </w:rPr>
      </w:pPr>
      <w:r w:rsidRPr="00A0175A">
        <w:rPr>
          <w:rFonts w:ascii="Arial" w:hAnsi="Arial" w:cs="Arial"/>
          <w:color w:val="C00000"/>
          <w:sz w:val="38"/>
          <w:szCs w:val="38"/>
        </w:rPr>
        <w:t>M</w:t>
      </w:r>
      <w:r w:rsidR="00A0175A" w:rsidRPr="00A0175A">
        <w:rPr>
          <w:rFonts w:ascii="Arial" w:hAnsi="Arial" w:cs="Arial"/>
          <w:color w:val="C00000"/>
          <w:sz w:val="38"/>
          <w:szCs w:val="38"/>
        </w:rPr>
        <w:t>Ó</w:t>
      </w:r>
      <w:r w:rsidRPr="00A0175A">
        <w:rPr>
          <w:rFonts w:ascii="Arial" w:hAnsi="Arial" w:cs="Arial"/>
          <w:color w:val="C00000"/>
          <w:sz w:val="38"/>
          <w:szCs w:val="38"/>
        </w:rPr>
        <w:t>DU</w:t>
      </w:r>
      <w:r w:rsidRPr="00A0175A">
        <w:rPr>
          <w:rFonts w:ascii="Arial" w:hAnsi="Arial" w:cs="Arial"/>
          <w:color w:val="C00000"/>
          <w:sz w:val="38"/>
          <w:szCs w:val="38"/>
        </w:rPr>
        <w:t>L</w:t>
      </w:r>
      <w:r w:rsidRPr="00A0175A">
        <w:rPr>
          <w:rFonts w:ascii="Arial" w:hAnsi="Arial" w:cs="Arial"/>
          <w:color w:val="C00000"/>
          <w:sz w:val="38"/>
          <w:szCs w:val="38"/>
        </w:rPr>
        <w:t>O</w:t>
      </w:r>
      <w:r w:rsidRPr="00A0175A">
        <w:rPr>
          <w:rFonts w:ascii="Arial" w:hAnsi="Arial" w:cs="Arial"/>
          <w:color w:val="C00000"/>
          <w:sz w:val="38"/>
          <w:szCs w:val="38"/>
        </w:rPr>
        <w:t xml:space="preserve"> </w:t>
      </w:r>
      <w:r w:rsidRPr="00A0175A">
        <w:rPr>
          <w:rFonts w:ascii="Arial" w:hAnsi="Arial" w:cs="Arial"/>
          <w:color w:val="C00000"/>
          <w:sz w:val="38"/>
          <w:szCs w:val="38"/>
        </w:rPr>
        <w:t>CUBEEXCEL</w:t>
      </w:r>
    </w:p>
    <w:p w14:paraId="644A74CF" w14:textId="720AC1FD" w:rsidR="003E6E10" w:rsidRPr="00A0175A" w:rsidRDefault="00547AED">
      <w:pPr>
        <w:rPr>
          <w:rFonts w:ascii="Arial" w:hAnsi="Arial" w:cs="Arial"/>
        </w:rPr>
      </w:pPr>
      <w:proofErr w:type="spellStart"/>
      <w:r w:rsidRPr="00A0175A">
        <w:rPr>
          <w:rFonts w:ascii="Arial" w:hAnsi="Arial" w:cs="Arial"/>
        </w:rPr>
        <w:t>M</w:t>
      </w:r>
      <w:r w:rsidR="00A0175A">
        <w:rPr>
          <w:rFonts w:ascii="Arial" w:hAnsi="Arial" w:cs="Arial"/>
        </w:rPr>
        <w:t>ó</w:t>
      </w:r>
      <w:r w:rsidRPr="00A0175A">
        <w:rPr>
          <w:rFonts w:ascii="Arial" w:hAnsi="Arial" w:cs="Arial"/>
        </w:rPr>
        <w:t>dulo</w:t>
      </w:r>
      <w:proofErr w:type="spellEnd"/>
      <w:r w:rsidRPr="00A0175A">
        <w:rPr>
          <w:rFonts w:ascii="Arial" w:hAnsi="Arial" w:cs="Arial"/>
        </w:rPr>
        <w:t xml:space="preserve"> con </w:t>
      </w:r>
      <w:proofErr w:type="spellStart"/>
      <w:r w:rsidRPr="00A0175A">
        <w:rPr>
          <w:rFonts w:ascii="Arial" w:hAnsi="Arial" w:cs="Arial"/>
        </w:rPr>
        <w:t>opciones</w:t>
      </w:r>
      <w:proofErr w:type="spellEnd"/>
      <w:r w:rsidRPr="00A0175A">
        <w:rPr>
          <w:rFonts w:ascii="Arial" w:hAnsi="Arial" w:cs="Arial"/>
        </w:rPr>
        <w:t xml:space="preserve"> para </w:t>
      </w:r>
      <w:proofErr w:type="spellStart"/>
      <w:r w:rsidRPr="00A0175A">
        <w:rPr>
          <w:rFonts w:ascii="Arial" w:hAnsi="Arial" w:cs="Arial"/>
        </w:rPr>
        <w:t>trabajar</w:t>
      </w:r>
      <w:proofErr w:type="spellEnd"/>
      <w:r w:rsidRPr="00A0175A">
        <w:rPr>
          <w:rFonts w:ascii="Arial" w:hAnsi="Arial" w:cs="Arial"/>
        </w:rPr>
        <w:t xml:space="preserve"> </w:t>
      </w:r>
      <w:proofErr w:type="spellStart"/>
      <w:r w:rsidRPr="00A0175A">
        <w:rPr>
          <w:rFonts w:ascii="Arial" w:hAnsi="Arial" w:cs="Arial"/>
        </w:rPr>
        <w:t>tablas</w:t>
      </w:r>
      <w:proofErr w:type="spellEnd"/>
      <w:r w:rsidRPr="00A0175A">
        <w:rPr>
          <w:rFonts w:ascii="Arial" w:hAnsi="Arial" w:cs="Arial"/>
        </w:rPr>
        <w:t xml:space="preserve"> </w:t>
      </w:r>
      <w:proofErr w:type="spellStart"/>
      <w:r w:rsidRPr="00A0175A">
        <w:rPr>
          <w:rFonts w:ascii="Arial" w:hAnsi="Arial" w:cs="Arial"/>
        </w:rPr>
        <w:t>din</w:t>
      </w:r>
      <w:r w:rsidR="00A0175A">
        <w:rPr>
          <w:rFonts w:ascii="Arial" w:hAnsi="Arial" w:cs="Arial"/>
        </w:rPr>
        <w:t>á</w:t>
      </w:r>
      <w:r w:rsidRPr="00A0175A">
        <w:rPr>
          <w:rFonts w:ascii="Arial" w:hAnsi="Arial" w:cs="Arial"/>
        </w:rPr>
        <w:t>micas</w:t>
      </w:r>
      <w:proofErr w:type="spellEnd"/>
      <w:r w:rsidRPr="00A0175A">
        <w:rPr>
          <w:rFonts w:ascii="Arial" w:hAnsi="Arial" w:cs="Arial"/>
        </w:rPr>
        <w:t xml:space="preserve"> </w:t>
      </w:r>
      <w:proofErr w:type="spellStart"/>
      <w:r w:rsidRPr="00A0175A">
        <w:rPr>
          <w:rFonts w:ascii="Arial" w:hAnsi="Arial" w:cs="Arial"/>
        </w:rPr>
        <w:t>en</w:t>
      </w:r>
      <w:proofErr w:type="spellEnd"/>
      <w:r w:rsidR="00052DA3">
        <w:rPr>
          <w:rFonts w:ascii="Arial" w:hAnsi="Arial" w:cs="Arial"/>
        </w:rPr>
        <w:t xml:space="preserve"> </w:t>
      </w:r>
      <w:proofErr w:type="spellStart"/>
      <w:r w:rsidR="00052DA3">
        <w:rPr>
          <w:rFonts w:ascii="Arial" w:hAnsi="Arial" w:cs="Arial"/>
        </w:rPr>
        <w:t>archivos</w:t>
      </w:r>
      <w:proofErr w:type="spellEnd"/>
      <w:r w:rsidR="00052DA3">
        <w:rPr>
          <w:rFonts w:ascii="Arial" w:hAnsi="Arial" w:cs="Arial"/>
        </w:rPr>
        <w:t xml:space="preserve"> cube de</w:t>
      </w:r>
      <w:r w:rsidRPr="00A0175A">
        <w:rPr>
          <w:rFonts w:ascii="Arial" w:hAnsi="Arial" w:cs="Arial"/>
        </w:rPr>
        <w:t xml:space="preserve"> excel</w:t>
      </w:r>
    </w:p>
    <w:p w14:paraId="17701639" w14:textId="16CBE88E" w:rsidR="003E6E10" w:rsidRDefault="00547AED">
      <w:pPr>
        <w:pStyle w:val="Listaconnmeros"/>
        <w:rPr>
          <w:rFonts w:ascii="Arial" w:hAnsi="Arial" w:cs="Arial"/>
        </w:rPr>
      </w:pPr>
      <w:r w:rsidRPr="00A0175A">
        <w:rPr>
          <w:rFonts w:ascii="Arial" w:hAnsi="Arial" w:cs="Arial"/>
        </w:rPr>
        <w:t xml:space="preserve">Ir al </w:t>
      </w:r>
      <w:proofErr w:type="spellStart"/>
      <w:r w:rsidRPr="00A0175A">
        <w:rPr>
          <w:rFonts w:ascii="Arial" w:hAnsi="Arial" w:cs="Arial"/>
        </w:rPr>
        <w:t>men</w:t>
      </w:r>
      <w:r w:rsidR="00A0175A">
        <w:rPr>
          <w:rFonts w:ascii="Arial" w:hAnsi="Arial" w:cs="Arial"/>
        </w:rPr>
        <w:t>ú</w:t>
      </w:r>
      <w:proofErr w:type="spellEnd"/>
      <w:r w:rsidRPr="00A0175A">
        <w:rPr>
          <w:rFonts w:ascii="Arial" w:hAnsi="Arial" w:cs="Arial"/>
        </w:rPr>
        <w:t xml:space="preserve"> 'Mods' y </w:t>
      </w:r>
      <w:proofErr w:type="spellStart"/>
      <w:r w:rsidRPr="00A0175A">
        <w:rPr>
          <w:rFonts w:ascii="Arial" w:hAnsi="Arial" w:cs="Arial"/>
        </w:rPr>
        <w:t>abrir</w:t>
      </w:r>
      <w:proofErr w:type="spellEnd"/>
      <w:r w:rsidRPr="00A0175A">
        <w:rPr>
          <w:rFonts w:ascii="Arial" w:hAnsi="Arial" w:cs="Arial"/>
        </w:rPr>
        <w:t xml:space="preserve"> el </w:t>
      </w:r>
      <w:proofErr w:type="spellStart"/>
      <w:r w:rsidRPr="00A0175A">
        <w:rPr>
          <w:rFonts w:ascii="Arial" w:hAnsi="Arial" w:cs="Arial"/>
        </w:rPr>
        <w:t>m</w:t>
      </w:r>
      <w:r w:rsidR="00A0175A">
        <w:rPr>
          <w:rFonts w:ascii="Arial" w:hAnsi="Arial" w:cs="Arial"/>
        </w:rPr>
        <w:t>ó</w:t>
      </w:r>
      <w:r w:rsidRPr="00A0175A">
        <w:rPr>
          <w:rFonts w:ascii="Arial" w:hAnsi="Arial" w:cs="Arial"/>
        </w:rPr>
        <w:t>dulo</w:t>
      </w:r>
      <w:proofErr w:type="spellEnd"/>
      <w:r w:rsidRPr="00A0175A">
        <w:rPr>
          <w:rFonts w:ascii="Arial" w:hAnsi="Arial" w:cs="Arial"/>
        </w:rPr>
        <w:t xml:space="preserve"> </w:t>
      </w:r>
      <w:r w:rsidR="00052DA3">
        <w:rPr>
          <w:rFonts w:ascii="Arial" w:hAnsi="Arial" w:cs="Arial"/>
        </w:rPr>
        <w:t>Cube Excel</w:t>
      </w:r>
      <w:bookmarkStart w:id="0" w:name="_GoBack"/>
      <w:bookmarkEnd w:id="0"/>
    </w:p>
    <w:p w14:paraId="22524436" w14:textId="5D39FAC5" w:rsidR="00A0175A" w:rsidRPr="00A0175A" w:rsidRDefault="00052DA3" w:rsidP="00A0175A">
      <w:pPr>
        <w:pStyle w:val="Listaconnmeros"/>
        <w:numPr>
          <w:ilvl w:val="0"/>
          <w:numId w:val="0"/>
        </w:num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56499C" wp14:editId="668338DD">
            <wp:extent cx="1819275" cy="1352550"/>
            <wp:effectExtent l="38100" t="38100" r="47625" b="38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525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14733" w14:textId="78111EFF" w:rsidR="003E6E10" w:rsidRPr="00A0175A" w:rsidRDefault="00547AED">
      <w:pPr>
        <w:pStyle w:val="Listaconnmeros"/>
        <w:rPr>
          <w:rFonts w:ascii="Arial" w:hAnsi="Arial" w:cs="Arial"/>
        </w:rPr>
      </w:pPr>
      <w:proofErr w:type="spellStart"/>
      <w:r w:rsidRPr="00A0175A">
        <w:rPr>
          <w:rFonts w:ascii="Arial" w:hAnsi="Arial" w:cs="Arial"/>
        </w:rPr>
        <w:t>Actualizar</w:t>
      </w:r>
      <w:proofErr w:type="spellEnd"/>
      <w:r w:rsidRPr="00A0175A">
        <w:rPr>
          <w:rFonts w:ascii="Arial" w:hAnsi="Arial" w:cs="Arial"/>
        </w:rPr>
        <w:t xml:space="preserve"> </w:t>
      </w:r>
      <w:proofErr w:type="spellStart"/>
      <w:r w:rsidRPr="00A0175A">
        <w:rPr>
          <w:rFonts w:ascii="Arial" w:hAnsi="Arial" w:cs="Arial"/>
        </w:rPr>
        <w:t>tabla</w:t>
      </w:r>
      <w:proofErr w:type="spellEnd"/>
      <w:r w:rsidRPr="00A0175A">
        <w:rPr>
          <w:rFonts w:ascii="Arial" w:hAnsi="Arial" w:cs="Arial"/>
        </w:rPr>
        <w:t xml:space="preserve"> </w:t>
      </w:r>
      <w:proofErr w:type="spellStart"/>
      <w:r w:rsidRPr="00A0175A">
        <w:rPr>
          <w:rFonts w:ascii="Arial" w:hAnsi="Arial" w:cs="Arial"/>
        </w:rPr>
        <w:t>din</w:t>
      </w:r>
      <w:r w:rsidR="00A0175A">
        <w:rPr>
          <w:rFonts w:ascii="Arial" w:hAnsi="Arial" w:cs="Arial"/>
        </w:rPr>
        <w:t>á</w:t>
      </w:r>
      <w:r w:rsidRPr="00A0175A">
        <w:rPr>
          <w:rFonts w:ascii="Arial" w:hAnsi="Arial" w:cs="Arial"/>
        </w:rPr>
        <w:t>mica</w:t>
      </w:r>
      <w:proofErr w:type="spellEnd"/>
    </w:p>
    <w:p w14:paraId="2BE535BD" w14:textId="77777777" w:rsidR="003E6E10" w:rsidRPr="00A0175A" w:rsidRDefault="00547AED">
      <w:pPr>
        <w:rPr>
          <w:rFonts w:ascii="Arial" w:hAnsi="Arial" w:cs="Arial"/>
        </w:rPr>
      </w:pPr>
      <w:r w:rsidRPr="00A0175A">
        <w:rPr>
          <w:rFonts w:ascii="Arial" w:hAnsi="Arial" w:cs="Arial"/>
        </w:rPr>
        <w:t>Se debe deben ingresar los siguientes datos:</w:t>
      </w:r>
    </w:p>
    <w:p w14:paraId="134B4EB5" w14:textId="0570A6FE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Hoja: </w:t>
      </w:r>
      <w:proofErr w:type="spellStart"/>
      <w:r w:rsidR="00E3642B">
        <w:rPr>
          <w:rFonts w:ascii="Arial" w:hAnsi="Arial" w:cs="Arial"/>
          <w:bCs/>
        </w:rPr>
        <w:t>Nombre</w:t>
      </w:r>
      <w:proofErr w:type="spellEnd"/>
      <w:r w:rsidR="00E3642B">
        <w:rPr>
          <w:rFonts w:ascii="Arial" w:hAnsi="Arial" w:cs="Arial"/>
          <w:bCs/>
        </w:rPr>
        <w:t xml:space="preserve"> de la hoja</w:t>
      </w:r>
    </w:p>
    <w:p w14:paraId="4B172E53" w14:textId="4CAFC566" w:rsidR="003E6E10" w:rsidRPr="00E3642B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Nombre de la </w:t>
      </w:r>
      <w:proofErr w:type="spellStart"/>
      <w:r w:rsidRPr="00A0175A">
        <w:rPr>
          <w:rFonts w:ascii="Arial" w:hAnsi="Arial" w:cs="Arial"/>
          <w:b/>
        </w:rPr>
        <w:t>tabla</w:t>
      </w:r>
      <w:proofErr w:type="spell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din</w:t>
      </w:r>
      <w:r w:rsidR="00A0175A">
        <w:rPr>
          <w:rFonts w:ascii="Arial" w:hAnsi="Arial" w:cs="Arial"/>
          <w:b/>
        </w:rPr>
        <w:t>á</w:t>
      </w:r>
      <w:r w:rsidRPr="00A0175A">
        <w:rPr>
          <w:rFonts w:ascii="Arial" w:hAnsi="Arial" w:cs="Arial"/>
          <w:b/>
        </w:rPr>
        <w:t>mica</w:t>
      </w:r>
      <w:proofErr w:type="spellEnd"/>
    </w:p>
    <w:p w14:paraId="64B5BF4B" w14:textId="376F9B5E" w:rsidR="00E3642B" w:rsidRPr="00A0175A" w:rsidRDefault="00E3642B" w:rsidP="00E3642B">
      <w:pPr>
        <w:pStyle w:val="Listaconvietas"/>
        <w:numPr>
          <w:ilvl w:val="0"/>
          <w:numId w:val="0"/>
        </w:num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A82656" wp14:editId="0B458FBC">
            <wp:extent cx="5267145" cy="2523231"/>
            <wp:effectExtent l="38100" t="38100" r="29210" b="298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77" cy="252851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9054F" w14:textId="77777777" w:rsidR="003E6E10" w:rsidRPr="00A0175A" w:rsidRDefault="00547AED">
      <w:pPr>
        <w:pStyle w:val="Listaconnmeros"/>
        <w:rPr>
          <w:rFonts w:ascii="Arial" w:hAnsi="Arial" w:cs="Arial"/>
        </w:rPr>
      </w:pPr>
      <w:r w:rsidRPr="00A0175A">
        <w:rPr>
          <w:rFonts w:ascii="Arial" w:hAnsi="Arial" w:cs="Arial"/>
        </w:rPr>
        <w:t>Agregar campo - Cube</w:t>
      </w:r>
    </w:p>
    <w:p w14:paraId="192D9BC4" w14:textId="77777777" w:rsidR="003E6E10" w:rsidRPr="00A0175A" w:rsidRDefault="00547AED">
      <w:pPr>
        <w:rPr>
          <w:rFonts w:ascii="Arial" w:hAnsi="Arial" w:cs="Arial"/>
        </w:rPr>
      </w:pPr>
      <w:r w:rsidRPr="00A0175A">
        <w:rPr>
          <w:rFonts w:ascii="Arial" w:hAnsi="Arial" w:cs="Arial"/>
        </w:rPr>
        <w:t>Se debe deben ingresar los siguientes datos:</w:t>
      </w:r>
    </w:p>
    <w:p w14:paraId="05BD6F8B" w14:textId="55FABEDE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Hoja: </w:t>
      </w:r>
      <w:proofErr w:type="spellStart"/>
      <w:r w:rsidR="00E3642B">
        <w:rPr>
          <w:rFonts w:ascii="Arial" w:hAnsi="Arial" w:cs="Arial"/>
          <w:bCs/>
        </w:rPr>
        <w:t>Nombre</w:t>
      </w:r>
      <w:proofErr w:type="spellEnd"/>
      <w:r w:rsidR="00E3642B">
        <w:rPr>
          <w:rFonts w:ascii="Arial" w:hAnsi="Arial" w:cs="Arial"/>
          <w:bCs/>
        </w:rPr>
        <w:t xml:space="preserve"> de la Hoja</w:t>
      </w:r>
    </w:p>
    <w:p w14:paraId="4F6CE9F5" w14:textId="36F7EFE2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Nombre de la </w:t>
      </w:r>
      <w:proofErr w:type="spellStart"/>
      <w:r w:rsidRPr="00A0175A">
        <w:rPr>
          <w:rFonts w:ascii="Arial" w:hAnsi="Arial" w:cs="Arial"/>
          <w:b/>
        </w:rPr>
        <w:t>tabla</w:t>
      </w:r>
      <w:proofErr w:type="spell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din</w:t>
      </w:r>
      <w:r w:rsidR="00A0175A">
        <w:rPr>
          <w:rFonts w:ascii="Arial" w:hAnsi="Arial" w:cs="Arial"/>
          <w:b/>
        </w:rPr>
        <w:t>á</w:t>
      </w:r>
      <w:r w:rsidRPr="00A0175A">
        <w:rPr>
          <w:rFonts w:ascii="Arial" w:hAnsi="Arial" w:cs="Arial"/>
          <w:b/>
        </w:rPr>
        <w:t>mica</w:t>
      </w:r>
      <w:proofErr w:type="spellEnd"/>
    </w:p>
    <w:p w14:paraId="20583A44" w14:textId="72F4631F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proofErr w:type="spellStart"/>
      <w:r w:rsidRPr="00A0175A">
        <w:rPr>
          <w:rFonts w:ascii="Arial" w:hAnsi="Arial" w:cs="Arial"/>
          <w:b/>
        </w:rPr>
        <w:t>Selecciona</w:t>
      </w:r>
      <w:proofErr w:type="spellEnd"/>
      <w:r w:rsidRPr="00A0175A">
        <w:rPr>
          <w:rFonts w:ascii="Arial" w:hAnsi="Arial" w:cs="Arial"/>
          <w:b/>
        </w:rPr>
        <w:t xml:space="preserve"> una </w:t>
      </w:r>
      <w:proofErr w:type="spellStart"/>
      <w:r w:rsidRPr="00A0175A">
        <w:rPr>
          <w:rFonts w:ascii="Arial" w:hAnsi="Arial" w:cs="Arial"/>
          <w:b/>
        </w:rPr>
        <w:t>opci</w:t>
      </w:r>
      <w:r w:rsidR="00A0175A">
        <w:rPr>
          <w:rFonts w:ascii="Arial" w:hAnsi="Arial" w:cs="Arial"/>
          <w:b/>
        </w:rPr>
        <w:t>ó</w:t>
      </w:r>
      <w:r w:rsidRPr="00A0175A">
        <w:rPr>
          <w:rFonts w:ascii="Arial" w:hAnsi="Arial" w:cs="Arial"/>
          <w:b/>
        </w:rPr>
        <w:t>n</w:t>
      </w:r>
      <w:proofErr w:type="spellEnd"/>
      <w:r w:rsidR="00E3642B">
        <w:rPr>
          <w:rFonts w:ascii="Arial" w:hAnsi="Arial" w:cs="Arial"/>
          <w:b/>
        </w:rPr>
        <w:t xml:space="preserve">: </w:t>
      </w:r>
      <w:proofErr w:type="spellStart"/>
      <w:r w:rsidR="00E3642B">
        <w:rPr>
          <w:rFonts w:ascii="Arial" w:hAnsi="Arial" w:cs="Arial"/>
          <w:bCs/>
        </w:rPr>
        <w:t>Agregar</w:t>
      </w:r>
      <w:proofErr w:type="spellEnd"/>
      <w:r w:rsidR="00E3642B">
        <w:rPr>
          <w:rFonts w:ascii="Arial" w:hAnsi="Arial" w:cs="Arial"/>
          <w:bCs/>
        </w:rPr>
        <w:t xml:space="preserve"> Fila, </w:t>
      </w:r>
      <w:proofErr w:type="spellStart"/>
      <w:r w:rsidR="00E3642B">
        <w:rPr>
          <w:rFonts w:ascii="Arial" w:hAnsi="Arial" w:cs="Arial"/>
          <w:bCs/>
        </w:rPr>
        <w:t>Columna</w:t>
      </w:r>
      <w:proofErr w:type="spellEnd"/>
      <w:r w:rsidR="00E3642B">
        <w:rPr>
          <w:rFonts w:ascii="Arial" w:hAnsi="Arial" w:cs="Arial"/>
          <w:bCs/>
        </w:rPr>
        <w:t xml:space="preserve"> o </w:t>
      </w:r>
      <w:proofErr w:type="spellStart"/>
      <w:r w:rsidR="00E3642B">
        <w:rPr>
          <w:rFonts w:ascii="Arial" w:hAnsi="Arial" w:cs="Arial"/>
          <w:bCs/>
        </w:rPr>
        <w:t>Datos</w:t>
      </w:r>
      <w:proofErr w:type="spellEnd"/>
    </w:p>
    <w:p w14:paraId="73C00982" w14:textId="6C9F3CED" w:rsidR="003E6E10" w:rsidRPr="00E3642B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Campo </w:t>
      </w:r>
      <w:proofErr w:type="gramStart"/>
      <w:r w:rsidRPr="00A0175A">
        <w:rPr>
          <w:rFonts w:ascii="Arial" w:hAnsi="Arial" w:cs="Arial"/>
          <w:b/>
        </w:rPr>
        <w:t>a</w:t>
      </w:r>
      <w:proofErr w:type="gram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agregar</w:t>
      </w:r>
      <w:proofErr w:type="spellEnd"/>
      <w:r w:rsidR="00E3642B">
        <w:rPr>
          <w:rFonts w:ascii="Arial" w:hAnsi="Arial" w:cs="Arial"/>
          <w:b/>
        </w:rPr>
        <w:t xml:space="preserve">: </w:t>
      </w:r>
      <w:r w:rsidR="00E3642B">
        <w:rPr>
          <w:rFonts w:ascii="Arial" w:hAnsi="Arial" w:cs="Arial"/>
          <w:bCs/>
        </w:rPr>
        <w:t xml:space="preserve">Valor del campo a </w:t>
      </w:r>
      <w:proofErr w:type="spellStart"/>
      <w:r w:rsidR="00E3642B">
        <w:rPr>
          <w:rFonts w:ascii="Arial" w:hAnsi="Arial" w:cs="Arial"/>
          <w:bCs/>
        </w:rPr>
        <w:t>agregar</w:t>
      </w:r>
      <w:proofErr w:type="spellEnd"/>
    </w:p>
    <w:p w14:paraId="6FBB02AF" w14:textId="18619981" w:rsidR="00E3642B" w:rsidRPr="00A0175A" w:rsidRDefault="00E3642B" w:rsidP="00E3642B">
      <w:pPr>
        <w:pStyle w:val="Listaconvietas"/>
        <w:numPr>
          <w:ilvl w:val="0"/>
          <w:numId w:val="0"/>
        </w:numPr>
        <w:ind w:left="36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34AB9BC" wp14:editId="16B79471">
            <wp:extent cx="5120497" cy="3003550"/>
            <wp:effectExtent l="38100" t="38100" r="42545" b="444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612" cy="301241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9B305" w14:textId="77777777" w:rsidR="003E6E10" w:rsidRPr="00A0175A" w:rsidRDefault="00547AED">
      <w:pPr>
        <w:pStyle w:val="Listaconnmeros"/>
        <w:rPr>
          <w:rFonts w:ascii="Arial" w:hAnsi="Arial" w:cs="Arial"/>
        </w:rPr>
      </w:pPr>
      <w:r w:rsidRPr="00A0175A">
        <w:rPr>
          <w:rFonts w:ascii="Arial" w:hAnsi="Arial" w:cs="Arial"/>
        </w:rPr>
        <w:t>Agregar filtro - Cube</w:t>
      </w:r>
    </w:p>
    <w:p w14:paraId="259584C9" w14:textId="77777777" w:rsidR="003E6E10" w:rsidRPr="00A0175A" w:rsidRDefault="00547AED">
      <w:pPr>
        <w:rPr>
          <w:rFonts w:ascii="Arial" w:hAnsi="Arial" w:cs="Arial"/>
        </w:rPr>
      </w:pPr>
      <w:r w:rsidRPr="00A0175A">
        <w:rPr>
          <w:rFonts w:ascii="Arial" w:hAnsi="Arial" w:cs="Arial"/>
        </w:rPr>
        <w:t>Se debe deben ingresar los siguientes datos:</w:t>
      </w:r>
    </w:p>
    <w:p w14:paraId="7413CECF" w14:textId="12798E45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Hoja: </w:t>
      </w:r>
      <w:proofErr w:type="spellStart"/>
      <w:r w:rsidR="00E3642B">
        <w:rPr>
          <w:rFonts w:ascii="Arial" w:hAnsi="Arial" w:cs="Arial"/>
          <w:bCs/>
        </w:rPr>
        <w:t>Nombre</w:t>
      </w:r>
      <w:proofErr w:type="spellEnd"/>
      <w:r w:rsidR="00E3642B">
        <w:rPr>
          <w:rFonts w:ascii="Arial" w:hAnsi="Arial" w:cs="Arial"/>
          <w:bCs/>
        </w:rPr>
        <w:t xml:space="preserve"> de la Hoja</w:t>
      </w:r>
    </w:p>
    <w:p w14:paraId="36F1D974" w14:textId="5E3699AD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Nombre de la </w:t>
      </w:r>
      <w:proofErr w:type="spellStart"/>
      <w:r w:rsidRPr="00A0175A">
        <w:rPr>
          <w:rFonts w:ascii="Arial" w:hAnsi="Arial" w:cs="Arial"/>
          <w:b/>
        </w:rPr>
        <w:t>tabla</w:t>
      </w:r>
      <w:proofErr w:type="spell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din</w:t>
      </w:r>
      <w:r w:rsidR="00A0175A">
        <w:rPr>
          <w:rFonts w:ascii="Arial" w:hAnsi="Arial" w:cs="Arial"/>
          <w:b/>
        </w:rPr>
        <w:t>ám</w:t>
      </w:r>
      <w:r w:rsidRPr="00A0175A">
        <w:rPr>
          <w:rFonts w:ascii="Arial" w:hAnsi="Arial" w:cs="Arial"/>
          <w:b/>
        </w:rPr>
        <w:t>ica</w:t>
      </w:r>
      <w:proofErr w:type="spellEnd"/>
      <w:r w:rsidRPr="00A0175A">
        <w:rPr>
          <w:rFonts w:ascii="Arial" w:hAnsi="Arial" w:cs="Arial"/>
          <w:b/>
        </w:rPr>
        <w:t xml:space="preserve">: </w:t>
      </w:r>
    </w:p>
    <w:p w14:paraId="77301386" w14:textId="4CB92F6E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>Fi</w:t>
      </w:r>
      <w:r w:rsidRPr="00A0175A">
        <w:rPr>
          <w:rFonts w:ascii="Arial" w:hAnsi="Arial" w:cs="Arial"/>
          <w:b/>
        </w:rPr>
        <w:t>lter</w:t>
      </w:r>
      <w:r w:rsidRPr="00A0175A">
        <w:rPr>
          <w:rFonts w:ascii="Arial" w:hAnsi="Arial" w:cs="Arial"/>
          <w:b/>
        </w:rPr>
        <w:t>:</w:t>
      </w:r>
      <w:r w:rsidR="00E3642B">
        <w:rPr>
          <w:rFonts w:ascii="Arial" w:hAnsi="Arial" w:cs="Arial"/>
          <w:b/>
        </w:rPr>
        <w:t xml:space="preserve"> </w:t>
      </w:r>
      <w:r w:rsidR="00E3642B">
        <w:rPr>
          <w:rFonts w:ascii="Arial" w:hAnsi="Arial" w:cs="Arial"/>
          <w:bCs/>
        </w:rPr>
        <w:t xml:space="preserve">Campo del </w:t>
      </w:r>
      <w:proofErr w:type="spellStart"/>
      <w:r w:rsidR="00E3642B">
        <w:rPr>
          <w:rFonts w:ascii="Arial" w:hAnsi="Arial" w:cs="Arial"/>
          <w:bCs/>
        </w:rPr>
        <w:t>filtro</w:t>
      </w:r>
      <w:proofErr w:type="spellEnd"/>
      <w:r w:rsidR="00E3642B">
        <w:rPr>
          <w:rFonts w:ascii="Arial" w:hAnsi="Arial" w:cs="Arial"/>
          <w:bCs/>
        </w:rPr>
        <w:t xml:space="preserve"> con </w:t>
      </w:r>
      <w:proofErr w:type="spellStart"/>
      <w:r w:rsidR="00E3642B">
        <w:rPr>
          <w:rFonts w:ascii="Arial" w:hAnsi="Arial" w:cs="Arial"/>
          <w:bCs/>
        </w:rPr>
        <w:t>su</w:t>
      </w:r>
      <w:proofErr w:type="spellEnd"/>
      <w:r w:rsidR="00E3642B">
        <w:rPr>
          <w:rFonts w:ascii="Arial" w:hAnsi="Arial" w:cs="Arial"/>
          <w:bCs/>
        </w:rPr>
        <w:t xml:space="preserve"> </w:t>
      </w:r>
      <w:proofErr w:type="spellStart"/>
      <w:r w:rsidR="00E3642B">
        <w:rPr>
          <w:rFonts w:ascii="Arial" w:hAnsi="Arial" w:cs="Arial"/>
          <w:bCs/>
        </w:rPr>
        <w:t>subcampo</w:t>
      </w:r>
      <w:proofErr w:type="spellEnd"/>
    </w:p>
    <w:p w14:paraId="0A69FA76" w14:textId="545874A7" w:rsidR="003E6E10" w:rsidRPr="00E3642B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Filtro </w:t>
      </w:r>
      <w:proofErr w:type="spellStart"/>
      <w:r w:rsidRPr="00A0175A">
        <w:rPr>
          <w:rFonts w:ascii="Arial" w:hAnsi="Arial" w:cs="Arial"/>
          <w:b/>
        </w:rPr>
        <w:t>abierto</w:t>
      </w:r>
      <w:proofErr w:type="spellEnd"/>
      <w:r w:rsidRPr="00A0175A">
        <w:rPr>
          <w:rFonts w:ascii="Arial" w:hAnsi="Arial" w:cs="Arial"/>
          <w:b/>
        </w:rPr>
        <w:t xml:space="preserve">: </w:t>
      </w:r>
      <w:proofErr w:type="spellStart"/>
      <w:r w:rsidR="00E3642B">
        <w:rPr>
          <w:rFonts w:ascii="Arial" w:hAnsi="Arial" w:cs="Arial"/>
          <w:bCs/>
        </w:rPr>
        <w:t>Todos</w:t>
      </w:r>
      <w:proofErr w:type="spellEnd"/>
      <w:r w:rsidR="00E3642B">
        <w:rPr>
          <w:rFonts w:ascii="Arial" w:hAnsi="Arial" w:cs="Arial"/>
          <w:bCs/>
        </w:rPr>
        <w:t xml:space="preserve"> los </w:t>
      </w:r>
      <w:proofErr w:type="spellStart"/>
      <w:r w:rsidR="00E3642B">
        <w:rPr>
          <w:rFonts w:ascii="Arial" w:hAnsi="Arial" w:cs="Arial"/>
          <w:bCs/>
        </w:rPr>
        <w:t>subfiltros</w:t>
      </w:r>
      <w:proofErr w:type="spellEnd"/>
    </w:p>
    <w:p w14:paraId="60801823" w14:textId="77777777" w:rsidR="00E3642B" w:rsidRPr="00E3642B" w:rsidRDefault="00E3642B" w:rsidP="00E3642B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</w:p>
    <w:p w14:paraId="19466C11" w14:textId="3E3C5B8F" w:rsidR="00E3642B" w:rsidRDefault="00E3642B" w:rsidP="00E3642B">
      <w:pPr>
        <w:pStyle w:val="Listaconvietas"/>
        <w:numPr>
          <w:ilvl w:val="0"/>
          <w:numId w:val="0"/>
        </w:num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22714" wp14:editId="1C1073EF">
            <wp:extent cx="5117739" cy="3001933"/>
            <wp:effectExtent l="38100" t="38100" r="45085" b="463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870" cy="301608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15E95" w14:textId="77777777" w:rsidR="00E3642B" w:rsidRPr="00A0175A" w:rsidRDefault="00E3642B" w:rsidP="00E3642B">
      <w:pPr>
        <w:pStyle w:val="Listaconvietas"/>
        <w:numPr>
          <w:ilvl w:val="0"/>
          <w:numId w:val="0"/>
        </w:numPr>
        <w:ind w:left="360"/>
        <w:jc w:val="center"/>
        <w:rPr>
          <w:rFonts w:ascii="Arial" w:hAnsi="Arial" w:cs="Arial"/>
        </w:rPr>
      </w:pPr>
    </w:p>
    <w:p w14:paraId="1EBA413C" w14:textId="77777777" w:rsidR="003E6E10" w:rsidRPr="00A0175A" w:rsidRDefault="00547AED">
      <w:pPr>
        <w:pStyle w:val="Listaconnmeros"/>
        <w:rPr>
          <w:rFonts w:ascii="Arial" w:hAnsi="Arial" w:cs="Arial"/>
        </w:rPr>
      </w:pPr>
      <w:r w:rsidRPr="00A0175A">
        <w:rPr>
          <w:rFonts w:ascii="Arial" w:hAnsi="Arial" w:cs="Arial"/>
        </w:rPr>
        <w:lastRenderedPageBreak/>
        <w:t>Abrir Campo</w:t>
      </w:r>
    </w:p>
    <w:p w14:paraId="6A654F65" w14:textId="77777777" w:rsidR="003E6E10" w:rsidRPr="00A0175A" w:rsidRDefault="00547AED">
      <w:pPr>
        <w:rPr>
          <w:rFonts w:ascii="Arial" w:hAnsi="Arial" w:cs="Arial"/>
        </w:rPr>
      </w:pPr>
      <w:r w:rsidRPr="00A0175A">
        <w:rPr>
          <w:rFonts w:ascii="Arial" w:hAnsi="Arial" w:cs="Arial"/>
        </w:rPr>
        <w:t xml:space="preserve">Se debe deben </w:t>
      </w:r>
      <w:proofErr w:type="spellStart"/>
      <w:r w:rsidRPr="00A0175A">
        <w:rPr>
          <w:rFonts w:ascii="Arial" w:hAnsi="Arial" w:cs="Arial"/>
        </w:rPr>
        <w:t>ingresar</w:t>
      </w:r>
      <w:proofErr w:type="spellEnd"/>
      <w:r w:rsidRPr="00A0175A">
        <w:rPr>
          <w:rFonts w:ascii="Arial" w:hAnsi="Arial" w:cs="Arial"/>
        </w:rPr>
        <w:t xml:space="preserve"> los </w:t>
      </w:r>
      <w:proofErr w:type="spellStart"/>
      <w:r w:rsidRPr="00A0175A">
        <w:rPr>
          <w:rFonts w:ascii="Arial" w:hAnsi="Arial" w:cs="Arial"/>
        </w:rPr>
        <w:t>siguientes</w:t>
      </w:r>
      <w:proofErr w:type="spellEnd"/>
      <w:r w:rsidRPr="00A0175A">
        <w:rPr>
          <w:rFonts w:ascii="Arial" w:hAnsi="Arial" w:cs="Arial"/>
        </w:rPr>
        <w:t xml:space="preserve"> </w:t>
      </w:r>
      <w:proofErr w:type="spellStart"/>
      <w:r w:rsidRPr="00A0175A">
        <w:rPr>
          <w:rFonts w:ascii="Arial" w:hAnsi="Arial" w:cs="Arial"/>
        </w:rPr>
        <w:t>datos</w:t>
      </w:r>
      <w:proofErr w:type="spellEnd"/>
      <w:r w:rsidRPr="00A0175A">
        <w:rPr>
          <w:rFonts w:ascii="Arial" w:hAnsi="Arial" w:cs="Arial"/>
        </w:rPr>
        <w:t>:</w:t>
      </w:r>
    </w:p>
    <w:p w14:paraId="4BA3C329" w14:textId="54D34192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Hoja: </w:t>
      </w:r>
      <w:proofErr w:type="spellStart"/>
      <w:r w:rsidR="00E3642B">
        <w:rPr>
          <w:rFonts w:ascii="Arial" w:hAnsi="Arial" w:cs="Arial"/>
          <w:bCs/>
        </w:rPr>
        <w:t>Nombre</w:t>
      </w:r>
      <w:proofErr w:type="spellEnd"/>
      <w:r w:rsidR="00E3642B">
        <w:rPr>
          <w:rFonts w:ascii="Arial" w:hAnsi="Arial" w:cs="Arial"/>
          <w:bCs/>
        </w:rPr>
        <w:t xml:space="preserve"> de la hoja</w:t>
      </w:r>
    </w:p>
    <w:p w14:paraId="6482E431" w14:textId="47874E83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Nombre de la </w:t>
      </w:r>
      <w:proofErr w:type="spellStart"/>
      <w:r w:rsidRPr="00A0175A">
        <w:rPr>
          <w:rFonts w:ascii="Arial" w:hAnsi="Arial" w:cs="Arial"/>
          <w:b/>
        </w:rPr>
        <w:t>tabla</w:t>
      </w:r>
      <w:proofErr w:type="spell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din</w:t>
      </w:r>
      <w:r w:rsidR="00A0175A">
        <w:rPr>
          <w:rFonts w:ascii="Arial" w:hAnsi="Arial" w:cs="Arial"/>
          <w:b/>
        </w:rPr>
        <w:t>á</w:t>
      </w:r>
      <w:r w:rsidRPr="00A0175A">
        <w:rPr>
          <w:rFonts w:ascii="Arial" w:hAnsi="Arial" w:cs="Arial"/>
          <w:b/>
        </w:rPr>
        <w:t>mica</w:t>
      </w:r>
      <w:proofErr w:type="spellEnd"/>
    </w:p>
    <w:p w14:paraId="0C792603" w14:textId="75558A33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>Campo</w:t>
      </w:r>
      <w:r w:rsidRPr="00A0175A">
        <w:rPr>
          <w:rFonts w:ascii="Arial" w:hAnsi="Arial" w:cs="Arial"/>
          <w:b/>
        </w:rPr>
        <w:t>:</w:t>
      </w:r>
      <w:r w:rsidR="00E3642B">
        <w:rPr>
          <w:rFonts w:ascii="Arial" w:hAnsi="Arial" w:cs="Arial"/>
          <w:b/>
        </w:rPr>
        <w:t xml:space="preserve"> </w:t>
      </w:r>
      <w:r w:rsidR="00447C2F">
        <w:rPr>
          <w:rFonts w:ascii="Arial" w:hAnsi="Arial" w:cs="Arial"/>
          <w:bCs/>
        </w:rPr>
        <w:t xml:space="preserve">Campo e item que se </w:t>
      </w:r>
      <w:proofErr w:type="spellStart"/>
      <w:r w:rsidR="00447C2F">
        <w:rPr>
          <w:rFonts w:ascii="Arial" w:hAnsi="Arial" w:cs="Arial"/>
          <w:bCs/>
        </w:rPr>
        <w:t>quiere</w:t>
      </w:r>
      <w:proofErr w:type="spellEnd"/>
      <w:r w:rsidR="00447C2F">
        <w:rPr>
          <w:rFonts w:ascii="Arial" w:hAnsi="Arial" w:cs="Arial"/>
          <w:bCs/>
        </w:rPr>
        <w:t xml:space="preserve"> </w:t>
      </w:r>
      <w:proofErr w:type="spellStart"/>
      <w:r w:rsidR="00447C2F">
        <w:rPr>
          <w:rFonts w:ascii="Arial" w:hAnsi="Arial" w:cs="Arial"/>
          <w:bCs/>
        </w:rPr>
        <w:t>abrir</w:t>
      </w:r>
      <w:proofErr w:type="spellEnd"/>
    </w:p>
    <w:p w14:paraId="1EB3FE62" w14:textId="11C83EFD" w:rsidR="003E6E10" w:rsidRPr="00E3642B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Campo </w:t>
      </w:r>
      <w:proofErr w:type="spellStart"/>
      <w:r w:rsidRPr="00A0175A">
        <w:rPr>
          <w:rFonts w:ascii="Arial" w:hAnsi="Arial" w:cs="Arial"/>
          <w:b/>
        </w:rPr>
        <w:t>celda</w:t>
      </w:r>
      <w:proofErr w:type="spellEnd"/>
      <w:r w:rsidR="00447C2F">
        <w:rPr>
          <w:rFonts w:ascii="Arial" w:hAnsi="Arial" w:cs="Arial"/>
          <w:b/>
        </w:rPr>
        <w:t xml:space="preserve">: </w:t>
      </w:r>
      <w:r w:rsidR="00447C2F">
        <w:rPr>
          <w:rFonts w:ascii="Arial" w:hAnsi="Arial" w:cs="Arial"/>
          <w:bCs/>
        </w:rPr>
        <w:t xml:space="preserve">Valor de las </w:t>
      </w:r>
      <w:proofErr w:type="spellStart"/>
      <w:r w:rsidR="00447C2F">
        <w:rPr>
          <w:rFonts w:ascii="Arial" w:hAnsi="Arial" w:cs="Arial"/>
          <w:bCs/>
        </w:rPr>
        <w:t>celdas</w:t>
      </w:r>
      <w:proofErr w:type="spellEnd"/>
      <w:r w:rsidR="00447C2F">
        <w:rPr>
          <w:rFonts w:ascii="Arial" w:hAnsi="Arial" w:cs="Arial"/>
          <w:bCs/>
        </w:rPr>
        <w:t xml:space="preserve"> y </w:t>
      </w:r>
      <w:proofErr w:type="spellStart"/>
      <w:r w:rsidR="00447C2F">
        <w:rPr>
          <w:rFonts w:ascii="Arial" w:hAnsi="Arial" w:cs="Arial"/>
          <w:bCs/>
        </w:rPr>
        <w:t>subceldas</w:t>
      </w:r>
      <w:proofErr w:type="spellEnd"/>
    </w:p>
    <w:p w14:paraId="0C7CD449" w14:textId="6262DCB4" w:rsidR="00E3642B" w:rsidRPr="00A0175A" w:rsidRDefault="00E3642B" w:rsidP="00E3642B">
      <w:pPr>
        <w:pStyle w:val="Listaconvietas"/>
        <w:numPr>
          <w:ilvl w:val="0"/>
          <w:numId w:val="0"/>
        </w:num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B9CBE5" wp14:editId="6B048D91">
            <wp:extent cx="4413130" cy="2588628"/>
            <wp:effectExtent l="38100" t="38100" r="45085" b="406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073" cy="261147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2BF67" w14:textId="77777777" w:rsidR="003E6E10" w:rsidRPr="00A0175A" w:rsidRDefault="00547AED">
      <w:pPr>
        <w:pStyle w:val="Listaconnmeros"/>
        <w:rPr>
          <w:rFonts w:ascii="Arial" w:hAnsi="Arial" w:cs="Arial"/>
        </w:rPr>
      </w:pPr>
      <w:r w:rsidRPr="00A0175A">
        <w:rPr>
          <w:rFonts w:ascii="Arial" w:hAnsi="Arial" w:cs="Arial"/>
        </w:rPr>
        <w:t>Listar Campos</w:t>
      </w:r>
    </w:p>
    <w:p w14:paraId="07E5CF67" w14:textId="77777777" w:rsidR="003E6E10" w:rsidRPr="00A0175A" w:rsidRDefault="00547AED">
      <w:pPr>
        <w:rPr>
          <w:rFonts w:ascii="Arial" w:hAnsi="Arial" w:cs="Arial"/>
        </w:rPr>
      </w:pPr>
      <w:r w:rsidRPr="00A0175A">
        <w:rPr>
          <w:rFonts w:ascii="Arial" w:hAnsi="Arial" w:cs="Arial"/>
        </w:rPr>
        <w:t>Se debe deben ingresar los siguientes datos:</w:t>
      </w:r>
    </w:p>
    <w:p w14:paraId="165254FF" w14:textId="16AA29A2" w:rsidR="003E6E10" w:rsidRPr="00A0175A" w:rsidRDefault="00547AED" w:rsidP="00447C2F">
      <w:pPr>
        <w:pStyle w:val="Listaconvietas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>Hoja:</w:t>
      </w:r>
      <w:r w:rsidR="00447C2F">
        <w:rPr>
          <w:rFonts w:ascii="Arial" w:hAnsi="Arial" w:cs="Arial"/>
          <w:b/>
        </w:rPr>
        <w:t xml:space="preserve"> </w:t>
      </w:r>
      <w:proofErr w:type="spellStart"/>
      <w:r w:rsidR="00447C2F">
        <w:rPr>
          <w:rFonts w:ascii="Arial" w:hAnsi="Arial" w:cs="Arial"/>
          <w:bCs/>
        </w:rPr>
        <w:t>Nombre</w:t>
      </w:r>
      <w:proofErr w:type="spellEnd"/>
      <w:r w:rsidR="00447C2F">
        <w:rPr>
          <w:rFonts w:ascii="Arial" w:hAnsi="Arial" w:cs="Arial"/>
          <w:bCs/>
        </w:rPr>
        <w:t xml:space="preserve"> de la hoja</w:t>
      </w:r>
      <w:r w:rsidR="00447C2F">
        <w:rPr>
          <w:rFonts w:ascii="Arial" w:hAnsi="Arial" w:cs="Arial"/>
          <w:bCs/>
        </w:rPr>
        <w:tab/>
      </w:r>
    </w:p>
    <w:p w14:paraId="6F93856A" w14:textId="7A74894D" w:rsidR="003E6E10" w:rsidRPr="00A0175A" w:rsidRDefault="00547AED" w:rsidP="00447C2F">
      <w:pPr>
        <w:pStyle w:val="Listaconvietas"/>
        <w:ind w:left="720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Nombre de la </w:t>
      </w:r>
      <w:proofErr w:type="spellStart"/>
      <w:r w:rsidRPr="00A0175A">
        <w:rPr>
          <w:rFonts w:ascii="Arial" w:hAnsi="Arial" w:cs="Arial"/>
          <w:b/>
        </w:rPr>
        <w:t>tabla</w:t>
      </w:r>
      <w:proofErr w:type="spell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din</w:t>
      </w:r>
      <w:r w:rsidR="00A0175A">
        <w:rPr>
          <w:rFonts w:ascii="Arial" w:hAnsi="Arial" w:cs="Arial"/>
          <w:b/>
        </w:rPr>
        <w:t>á</w:t>
      </w:r>
      <w:r w:rsidRPr="00A0175A">
        <w:rPr>
          <w:rFonts w:ascii="Arial" w:hAnsi="Arial" w:cs="Arial"/>
          <w:b/>
        </w:rPr>
        <w:t>mica</w:t>
      </w:r>
      <w:proofErr w:type="spellEnd"/>
    </w:p>
    <w:p w14:paraId="097217FE" w14:textId="63C4492E" w:rsidR="003E6E10" w:rsidRPr="00447C2F" w:rsidRDefault="00547AED" w:rsidP="00447C2F">
      <w:pPr>
        <w:pStyle w:val="Listaconvietas"/>
        <w:ind w:left="720"/>
        <w:rPr>
          <w:rFonts w:ascii="Arial" w:hAnsi="Arial" w:cs="Arial"/>
        </w:rPr>
      </w:pPr>
      <w:proofErr w:type="spellStart"/>
      <w:r w:rsidRPr="00A0175A">
        <w:rPr>
          <w:rFonts w:ascii="Arial" w:hAnsi="Arial" w:cs="Arial"/>
          <w:b/>
        </w:rPr>
        <w:t>Asignar</w:t>
      </w:r>
      <w:proofErr w:type="spell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res</w:t>
      </w:r>
      <w:r w:rsidRPr="00A0175A">
        <w:rPr>
          <w:rFonts w:ascii="Arial" w:hAnsi="Arial" w:cs="Arial"/>
          <w:b/>
        </w:rPr>
        <w:t>ultado</w:t>
      </w:r>
      <w:proofErr w:type="spellEnd"/>
      <w:r w:rsidRPr="00A0175A">
        <w:rPr>
          <w:rFonts w:ascii="Arial" w:hAnsi="Arial" w:cs="Arial"/>
          <w:b/>
        </w:rPr>
        <w:t xml:space="preserve"> a variable</w:t>
      </w:r>
    </w:p>
    <w:p w14:paraId="0FFBE56C" w14:textId="5A3124B8" w:rsidR="00447C2F" w:rsidRPr="00A0175A" w:rsidRDefault="00447C2F" w:rsidP="00447C2F">
      <w:pPr>
        <w:pStyle w:val="Listaconvietas"/>
        <w:numPr>
          <w:ilvl w:val="0"/>
          <w:numId w:val="0"/>
        </w:num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5A93A4" wp14:editId="79936309">
            <wp:extent cx="4421757" cy="2723678"/>
            <wp:effectExtent l="38100" t="38100" r="36195" b="387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367" cy="274191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F0EB6" w14:textId="77777777" w:rsidR="003E6E10" w:rsidRPr="00A0175A" w:rsidRDefault="00547AED">
      <w:pPr>
        <w:pStyle w:val="Listaconnmeros"/>
        <w:rPr>
          <w:rFonts w:ascii="Arial" w:hAnsi="Arial" w:cs="Arial"/>
        </w:rPr>
      </w:pPr>
      <w:r w:rsidRPr="00A0175A">
        <w:rPr>
          <w:rFonts w:ascii="Arial" w:hAnsi="Arial" w:cs="Arial"/>
        </w:rPr>
        <w:lastRenderedPageBreak/>
        <w:t>Listar SubCampo</w:t>
      </w:r>
    </w:p>
    <w:p w14:paraId="51B45919" w14:textId="77777777" w:rsidR="003E6E10" w:rsidRPr="00A0175A" w:rsidRDefault="00547AED">
      <w:pPr>
        <w:rPr>
          <w:rFonts w:ascii="Arial" w:hAnsi="Arial" w:cs="Arial"/>
        </w:rPr>
      </w:pPr>
      <w:r w:rsidRPr="00A0175A">
        <w:rPr>
          <w:rFonts w:ascii="Arial" w:hAnsi="Arial" w:cs="Arial"/>
        </w:rPr>
        <w:t>Se debe deben ingresar los siguientes datos:</w:t>
      </w:r>
    </w:p>
    <w:p w14:paraId="0ECAED06" w14:textId="6AA8B1E1" w:rsidR="003E6E10" w:rsidRPr="00A0175A" w:rsidRDefault="00547AED">
      <w:pPr>
        <w:pStyle w:val="Listaconvietas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Hoja: </w:t>
      </w:r>
      <w:proofErr w:type="spellStart"/>
      <w:r w:rsidR="00447C2F">
        <w:rPr>
          <w:rFonts w:ascii="Arial" w:hAnsi="Arial" w:cs="Arial"/>
          <w:bCs/>
        </w:rPr>
        <w:t>Nombre</w:t>
      </w:r>
      <w:proofErr w:type="spellEnd"/>
      <w:r w:rsidR="00447C2F">
        <w:rPr>
          <w:rFonts w:ascii="Arial" w:hAnsi="Arial" w:cs="Arial"/>
          <w:bCs/>
        </w:rPr>
        <w:t xml:space="preserve"> de la hoja</w:t>
      </w:r>
    </w:p>
    <w:p w14:paraId="19F3C9F6" w14:textId="3FF53FEF" w:rsidR="003E6E10" w:rsidRPr="00A0175A" w:rsidRDefault="00547AED">
      <w:pPr>
        <w:pStyle w:val="Listaconvietas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 xml:space="preserve">Nombre de la </w:t>
      </w:r>
      <w:proofErr w:type="spellStart"/>
      <w:r w:rsidRPr="00A0175A">
        <w:rPr>
          <w:rFonts w:ascii="Arial" w:hAnsi="Arial" w:cs="Arial"/>
          <w:b/>
        </w:rPr>
        <w:t>tabla</w:t>
      </w:r>
      <w:proofErr w:type="spell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din</w:t>
      </w:r>
      <w:r w:rsidR="00A0175A">
        <w:rPr>
          <w:rFonts w:ascii="Arial" w:hAnsi="Arial" w:cs="Arial"/>
          <w:b/>
        </w:rPr>
        <w:t>á</w:t>
      </w:r>
      <w:r w:rsidRPr="00A0175A">
        <w:rPr>
          <w:rFonts w:ascii="Arial" w:hAnsi="Arial" w:cs="Arial"/>
          <w:b/>
        </w:rPr>
        <w:t>mica</w:t>
      </w:r>
      <w:proofErr w:type="spellEnd"/>
    </w:p>
    <w:p w14:paraId="3897A07C" w14:textId="4469A926" w:rsidR="003E6E10" w:rsidRPr="00A0175A" w:rsidRDefault="00547AED">
      <w:pPr>
        <w:pStyle w:val="Listaconvietas"/>
        <w:rPr>
          <w:rFonts w:ascii="Arial" w:hAnsi="Arial" w:cs="Arial"/>
        </w:rPr>
      </w:pPr>
      <w:r w:rsidRPr="00A0175A">
        <w:rPr>
          <w:rFonts w:ascii="Arial" w:hAnsi="Arial" w:cs="Arial"/>
          <w:b/>
        </w:rPr>
        <w:t>Campo</w:t>
      </w:r>
      <w:r w:rsidRPr="00A0175A">
        <w:rPr>
          <w:rFonts w:ascii="Arial" w:hAnsi="Arial" w:cs="Arial"/>
          <w:b/>
        </w:rPr>
        <w:t>:</w:t>
      </w:r>
      <w:r w:rsidR="00447C2F">
        <w:rPr>
          <w:rFonts w:ascii="Arial" w:hAnsi="Arial" w:cs="Arial"/>
          <w:b/>
        </w:rPr>
        <w:t xml:space="preserve"> </w:t>
      </w:r>
      <w:proofErr w:type="spellStart"/>
      <w:r w:rsidR="00052DA3">
        <w:rPr>
          <w:rFonts w:ascii="Arial" w:hAnsi="Arial" w:cs="Arial"/>
          <w:bCs/>
        </w:rPr>
        <w:t>Nombre</w:t>
      </w:r>
      <w:proofErr w:type="spellEnd"/>
      <w:r w:rsidR="00052DA3">
        <w:rPr>
          <w:rFonts w:ascii="Arial" w:hAnsi="Arial" w:cs="Arial"/>
          <w:bCs/>
        </w:rPr>
        <w:t xml:space="preserve"> del campo</w:t>
      </w:r>
    </w:p>
    <w:p w14:paraId="2BF47EC7" w14:textId="49F197A3" w:rsidR="003E6E10" w:rsidRPr="00052DA3" w:rsidRDefault="00547AED">
      <w:pPr>
        <w:pStyle w:val="Listaconvietas"/>
        <w:rPr>
          <w:rFonts w:ascii="Arial" w:hAnsi="Arial" w:cs="Arial"/>
        </w:rPr>
      </w:pPr>
      <w:proofErr w:type="spellStart"/>
      <w:r w:rsidRPr="00A0175A">
        <w:rPr>
          <w:rFonts w:ascii="Arial" w:hAnsi="Arial" w:cs="Arial"/>
          <w:b/>
        </w:rPr>
        <w:t>Asignar</w:t>
      </w:r>
      <w:proofErr w:type="spellEnd"/>
      <w:r w:rsidRPr="00A0175A">
        <w:rPr>
          <w:rFonts w:ascii="Arial" w:hAnsi="Arial" w:cs="Arial"/>
          <w:b/>
        </w:rPr>
        <w:t xml:space="preserve"> </w:t>
      </w:r>
      <w:proofErr w:type="spellStart"/>
      <w:r w:rsidRPr="00A0175A">
        <w:rPr>
          <w:rFonts w:ascii="Arial" w:hAnsi="Arial" w:cs="Arial"/>
          <w:b/>
        </w:rPr>
        <w:t>resultado</w:t>
      </w:r>
      <w:proofErr w:type="spellEnd"/>
      <w:r w:rsidRPr="00A0175A">
        <w:rPr>
          <w:rFonts w:ascii="Arial" w:hAnsi="Arial" w:cs="Arial"/>
          <w:b/>
        </w:rPr>
        <w:t xml:space="preserve"> a variable</w:t>
      </w:r>
    </w:p>
    <w:p w14:paraId="54532BCB" w14:textId="77777777" w:rsidR="00052DA3" w:rsidRPr="00052DA3" w:rsidRDefault="00052DA3" w:rsidP="00052DA3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</w:p>
    <w:p w14:paraId="02EDE838" w14:textId="3286DB8E" w:rsidR="00052DA3" w:rsidRPr="00447C2F" w:rsidRDefault="00052DA3" w:rsidP="00052DA3">
      <w:pPr>
        <w:pStyle w:val="Listaconvietas"/>
        <w:numPr>
          <w:ilvl w:val="0"/>
          <w:numId w:val="0"/>
        </w:num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A1A7A8" wp14:editId="54B2903B">
            <wp:extent cx="4977442" cy="3065966"/>
            <wp:effectExtent l="38100" t="38100" r="33020" b="393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200" cy="307197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78A89" w14:textId="3DFC2EA9" w:rsidR="00447C2F" w:rsidRPr="00A0175A" w:rsidRDefault="00447C2F" w:rsidP="00447C2F">
      <w:pPr>
        <w:pStyle w:val="Listaconvietas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447C2F" w:rsidRPr="00A017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DA3"/>
    <w:rsid w:val="0006063C"/>
    <w:rsid w:val="0015074B"/>
    <w:rsid w:val="0029639D"/>
    <w:rsid w:val="00326F90"/>
    <w:rsid w:val="003E6E10"/>
    <w:rsid w:val="00447C2F"/>
    <w:rsid w:val="00547AED"/>
    <w:rsid w:val="00A0175A"/>
    <w:rsid w:val="00AA1D8D"/>
    <w:rsid w:val="00B47730"/>
    <w:rsid w:val="00CB0664"/>
    <w:rsid w:val="00E36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0659C"/>
  <w14:defaultImageDpi w14:val="300"/>
  <w15:docId w15:val="{0CD523C4-0015-4450-9C21-B575BBC7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A42C6-D8E5-4BEF-B560-B51AC689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Danilo Toro Labra</cp:lastModifiedBy>
  <cp:revision>3</cp:revision>
  <cp:lastPrinted>2020-02-27T13:44:00Z</cp:lastPrinted>
  <dcterms:created xsi:type="dcterms:W3CDTF">2013-12-23T23:15:00Z</dcterms:created>
  <dcterms:modified xsi:type="dcterms:W3CDTF">2020-02-27T13:44:00Z</dcterms:modified>
  <cp:category/>
</cp:coreProperties>
</file>